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0DABF" w14:textId="77777777" w:rsidR="00EE7909" w:rsidRDefault="00000000">
      <w:pPr>
        <w:pStyle w:val="Title"/>
      </w:pPr>
      <w:r>
        <w:t>Fake News Detection Results</w:t>
      </w:r>
    </w:p>
    <w:p w14:paraId="16148C5C" w14:textId="77777777" w:rsidR="00EE7909" w:rsidRDefault="00000000">
      <w:pPr>
        <w:pStyle w:val="Heading1"/>
      </w:pPr>
      <w:r>
        <w:t>Word Count Feature</w:t>
      </w:r>
    </w:p>
    <w:p w14:paraId="0C943A94" w14:textId="77777777" w:rsidR="00F41116" w:rsidRDefault="00F41116" w:rsidP="00F41116"/>
    <w:p w14:paraId="3913866E" w14:textId="4DF42050" w:rsidR="00F41116" w:rsidRDefault="00F41116" w:rsidP="00F41116">
      <w:r w:rsidRPr="00F41116">
        <w:rPr>
          <w:noProof/>
        </w:rPr>
        <w:drawing>
          <wp:inline distT="0" distB="0" distL="0" distR="0" wp14:anchorId="29887E65" wp14:editId="6183172C">
            <wp:extent cx="6278880" cy="2409811"/>
            <wp:effectExtent l="0" t="0" r="7620" b="0"/>
            <wp:docPr id="13193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6913" name=""/>
                    <pic:cNvPicPr/>
                  </pic:nvPicPr>
                  <pic:blipFill>
                    <a:blip r:embed="rId6"/>
                    <a:stretch>
                      <a:fillRect/>
                    </a:stretch>
                  </pic:blipFill>
                  <pic:spPr>
                    <a:xfrm>
                      <a:off x="0" y="0"/>
                      <a:ext cx="6305284" cy="2419945"/>
                    </a:xfrm>
                    <a:prstGeom prst="rect">
                      <a:avLst/>
                    </a:prstGeom>
                  </pic:spPr>
                </pic:pic>
              </a:graphicData>
            </a:graphic>
          </wp:inline>
        </w:drawing>
      </w:r>
    </w:p>
    <w:p w14:paraId="59121C79" w14:textId="77777777" w:rsidR="00F41116" w:rsidRDefault="00F41116" w:rsidP="00F41116"/>
    <w:p w14:paraId="41F6FEBF" w14:textId="0366C403" w:rsidR="00F41116" w:rsidRDefault="00F41116" w:rsidP="00F41116">
      <w:pPr>
        <w:rPr>
          <w:b/>
          <w:bCs/>
        </w:rPr>
      </w:pPr>
      <w:r w:rsidRPr="00F41116">
        <w:rPr>
          <w:b/>
          <w:bCs/>
        </w:rPr>
        <w:t xml:space="preserve">LR = 10/20 </w:t>
      </w:r>
      <w:proofErr w:type="gramStart"/>
      <w:r w:rsidRPr="00F41116">
        <w:rPr>
          <w:b/>
          <w:bCs/>
        </w:rPr>
        <w:t>Correct</w:t>
      </w:r>
      <w:r>
        <w:t xml:space="preserve"> ,</w:t>
      </w:r>
      <w:proofErr w:type="gramEnd"/>
      <w:r>
        <w:t xml:space="preserve"> </w:t>
      </w:r>
      <w:r w:rsidRPr="00F41116">
        <w:rPr>
          <w:b/>
          <w:bCs/>
        </w:rPr>
        <w:t>50 % Ac</w:t>
      </w:r>
      <w:r>
        <w:rPr>
          <w:b/>
          <w:bCs/>
        </w:rPr>
        <w:t>c</w:t>
      </w:r>
      <w:r w:rsidRPr="00F41116">
        <w:rPr>
          <w:b/>
          <w:bCs/>
        </w:rPr>
        <w:t>uracy</w:t>
      </w:r>
    </w:p>
    <w:p w14:paraId="26F4753D" w14:textId="794E11B0" w:rsidR="00F41116" w:rsidRDefault="00F41116" w:rsidP="00F41116">
      <w:pPr>
        <w:rPr>
          <w:b/>
          <w:bCs/>
        </w:rPr>
      </w:pPr>
      <w:r>
        <w:rPr>
          <w:b/>
          <w:bCs/>
        </w:rPr>
        <w:t xml:space="preserve">DT = 10/20 </w:t>
      </w:r>
      <w:proofErr w:type="gramStart"/>
      <w:r>
        <w:rPr>
          <w:b/>
          <w:bCs/>
        </w:rPr>
        <w:t>Correct ,</w:t>
      </w:r>
      <w:proofErr w:type="gramEnd"/>
      <w:r>
        <w:rPr>
          <w:b/>
          <w:bCs/>
        </w:rPr>
        <w:t xml:space="preserve"> 50 % Accuracy</w:t>
      </w:r>
    </w:p>
    <w:p w14:paraId="3CCE57FE" w14:textId="1947D074" w:rsidR="00F41116" w:rsidRDefault="00F41116" w:rsidP="00F41116">
      <w:pPr>
        <w:rPr>
          <w:b/>
          <w:bCs/>
        </w:rPr>
      </w:pPr>
      <w:r>
        <w:rPr>
          <w:b/>
          <w:bCs/>
        </w:rPr>
        <w:t xml:space="preserve">RF = 9/20 </w:t>
      </w:r>
      <w:proofErr w:type="gramStart"/>
      <w:r>
        <w:rPr>
          <w:b/>
          <w:bCs/>
        </w:rPr>
        <w:t>Correct ,</w:t>
      </w:r>
      <w:proofErr w:type="gramEnd"/>
      <w:r>
        <w:rPr>
          <w:b/>
          <w:bCs/>
        </w:rPr>
        <w:t xml:space="preserve"> </w:t>
      </w:r>
      <w:r w:rsidR="000E2321">
        <w:rPr>
          <w:b/>
          <w:bCs/>
        </w:rPr>
        <w:t>4</w:t>
      </w:r>
      <w:r>
        <w:rPr>
          <w:b/>
          <w:bCs/>
        </w:rPr>
        <w:t>5 % Accuracy</w:t>
      </w:r>
    </w:p>
    <w:p w14:paraId="00777BAE" w14:textId="63E7C0BB" w:rsidR="00F41116" w:rsidRDefault="00F41116" w:rsidP="00F41116">
      <w:pPr>
        <w:rPr>
          <w:b/>
          <w:bCs/>
        </w:rPr>
      </w:pPr>
      <w:r>
        <w:rPr>
          <w:b/>
          <w:bCs/>
        </w:rPr>
        <w:t xml:space="preserve">NB = 10/20 </w:t>
      </w:r>
      <w:proofErr w:type="gramStart"/>
      <w:r>
        <w:rPr>
          <w:b/>
          <w:bCs/>
        </w:rPr>
        <w:t>Correct ,</w:t>
      </w:r>
      <w:proofErr w:type="gramEnd"/>
      <w:r>
        <w:rPr>
          <w:b/>
          <w:bCs/>
        </w:rPr>
        <w:t xml:space="preserve"> 50 % Accuracy</w:t>
      </w:r>
    </w:p>
    <w:p w14:paraId="5451BAE9" w14:textId="77777777" w:rsidR="00F41116" w:rsidRDefault="00F41116">
      <w:pPr>
        <w:pStyle w:val="Heading1"/>
      </w:pPr>
    </w:p>
    <w:p w14:paraId="5EBF1389" w14:textId="4CD9A312" w:rsidR="00EE7909" w:rsidRDefault="00000000">
      <w:pPr>
        <w:pStyle w:val="Heading1"/>
      </w:pPr>
      <w:r>
        <w:t>N-Gram Count Feature</w:t>
      </w:r>
    </w:p>
    <w:p w14:paraId="648FD363" w14:textId="02C093FE" w:rsidR="00F41116" w:rsidRDefault="00F41116" w:rsidP="00F41116">
      <w:r w:rsidRPr="00F41116">
        <w:rPr>
          <w:noProof/>
        </w:rPr>
        <w:drawing>
          <wp:inline distT="0" distB="0" distL="0" distR="0" wp14:anchorId="30FA1CE4" wp14:editId="60413A66">
            <wp:extent cx="5852160" cy="2243328"/>
            <wp:effectExtent l="0" t="0" r="0" b="5080"/>
            <wp:docPr id="99732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26983" name=""/>
                    <pic:cNvPicPr/>
                  </pic:nvPicPr>
                  <pic:blipFill>
                    <a:blip r:embed="rId7"/>
                    <a:stretch>
                      <a:fillRect/>
                    </a:stretch>
                  </pic:blipFill>
                  <pic:spPr>
                    <a:xfrm>
                      <a:off x="0" y="0"/>
                      <a:ext cx="5863409" cy="2247640"/>
                    </a:xfrm>
                    <a:prstGeom prst="rect">
                      <a:avLst/>
                    </a:prstGeom>
                  </pic:spPr>
                </pic:pic>
              </a:graphicData>
            </a:graphic>
          </wp:inline>
        </w:drawing>
      </w:r>
    </w:p>
    <w:p w14:paraId="6BE65257" w14:textId="5247A8E8" w:rsidR="00F41116" w:rsidRDefault="00F41116" w:rsidP="00F41116">
      <w:pPr>
        <w:rPr>
          <w:b/>
          <w:bCs/>
        </w:rPr>
      </w:pPr>
      <w:r w:rsidRPr="00F41116">
        <w:rPr>
          <w:b/>
          <w:bCs/>
        </w:rPr>
        <w:t xml:space="preserve">LR = </w:t>
      </w:r>
      <w:r>
        <w:rPr>
          <w:b/>
          <w:bCs/>
        </w:rPr>
        <w:t>2</w:t>
      </w:r>
      <w:r w:rsidRPr="00F41116">
        <w:rPr>
          <w:b/>
          <w:bCs/>
        </w:rPr>
        <w:t xml:space="preserve">0/20 </w:t>
      </w:r>
      <w:proofErr w:type="gramStart"/>
      <w:r w:rsidRPr="00F41116">
        <w:rPr>
          <w:b/>
          <w:bCs/>
        </w:rPr>
        <w:t>Correct</w:t>
      </w:r>
      <w:r>
        <w:t xml:space="preserve"> ,</w:t>
      </w:r>
      <w:proofErr w:type="gramEnd"/>
      <w:r>
        <w:t xml:space="preserve"> </w:t>
      </w:r>
      <w:r>
        <w:rPr>
          <w:b/>
          <w:bCs/>
        </w:rPr>
        <w:t>10</w:t>
      </w:r>
      <w:r w:rsidRPr="00F41116">
        <w:rPr>
          <w:b/>
          <w:bCs/>
        </w:rPr>
        <w:t>0 % Ac</w:t>
      </w:r>
      <w:r>
        <w:rPr>
          <w:b/>
          <w:bCs/>
        </w:rPr>
        <w:t>c</w:t>
      </w:r>
      <w:r w:rsidRPr="00F41116">
        <w:rPr>
          <w:b/>
          <w:bCs/>
        </w:rPr>
        <w:t>uracy</w:t>
      </w:r>
    </w:p>
    <w:p w14:paraId="7DF1BF33" w14:textId="3DC54608" w:rsidR="00F41116" w:rsidRDefault="00F41116" w:rsidP="00F41116">
      <w:pPr>
        <w:rPr>
          <w:b/>
          <w:bCs/>
        </w:rPr>
      </w:pPr>
      <w:r>
        <w:rPr>
          <w:b/>
          <w:bCs/>
        </w:rPr>
        <w:t xml:space="preserve">DT = 20/20 </w:t>
      </w:r>
      <w:proofErr w:type="gramStart"/>
      <w:r>
        <w:rPr>
          <w:b/>
          <w:bCs/>
        </w:rPr>
        <w:t>Correct ,</w:t>
      </w:r>
      <w:proofErr w:type="gramEnd"/>
      <w:r>
        <w:rPr>
          <w:b/>
          <w:bCs/>
        </w:rPr>
        <w:t xml:space="preserve"> 100 % Accuracy</w:t>
      </w:r>
    </w:p>
    <w:p w14:paraId="3E410170" w14:textId="21E21049" w:rsidR="00F41116" w:rsidRDefault="00F41116" w:rsidP="00F41116">
      <w:pPr>
        <w:rPr>
          <w:b/>
          <w:bCs/>
        </w:rPr>
      </w:pPr>
      <w:r>
        <w:rPr>
          <w:b/>
          <w:bCs/>
        </w:rPr>
        <w:t xml:space="preserve">RF = 20/20 </w:t>
      </w:r>
      <w:proofErr w:type="gramStart"/>
      <w:r>
        <w:rPr>
          <w:b/>
          <w:bCs/>
        </w:rPr>
        <w:t>Correct ,</w:t>
      </w:r>
      <w:proofErr w:type="gramEnd"/>
      <w:r>
        <w:rPr>
          <w:b/>
          <w:bCs/>
        </w:rPr>
        <w:t xml:space="preserve"> 100 % Accuracy</w:t>
      </w:r>
    </w:p>
    <w:p w14:paraId="69C5DAC5" w14:textId="6C1A262C" w:rsidR="00F41116" w:rsidRDefault="00F41116" w:rsidP="00F41116">
      <w:pPr>
        <w:rPr>
          <w:b/>
          <w:bCs/>
        </w:rPr>
      </w:pPr>
      <w:r>
        <w:rPr>
          <w:b/>
          <w:bCs/>
        </w:rPr>
        <w:t xml:space="preserve">NB = 18/20 </w:t>
      </w:r>
      <w:proofErr w:type="gramStart"/>
      <w:r>
        <w:rPr>
          <w:b/>
          <w:bCs/>
        </w:rPr>
        <w:t>Correct</w:t>
      </w:r>
      <w:r w:rsidR="000E2321">
        <w:rPr>
          <w:b/>
          <w:bCs/>
        </w:rPr>
        <w:t xml:space="preserve"> ,</w:t>
      </w:r>
      <w:proofErr w:type="gramEnd"/>
      <w:r w:rsidR="000E2321">
        <w:rPr>
          <w:b/>
          <w:bCs/>
        </w:rPr>
        <w:t xml:space="preserve"> 90% Accuracy</w:t>
      </w:r>
    </w:p>
    <w:p w14:paraId="23A139AD" w14:textId="77777777" w:rsidR="00F41116" w:rsidRDefault="00F41116" w:rsidP="00F41116"/>
    <w:p w14:paraId="44999C2F" w14:textId="77777777" w:rsidR="00EE7909" w:rsidRDefault="00000000">
      <w:pPr>
        <w:pStyle w:val="Heading1"/>
      </w:pPr>
      <w:r>
        <w:t>TF-IDF Feature</w:t>
      </w:r>
    </w:p>
    <w:p w14:paraId="03CC2A7E" w14:textId="77777777" w:rsidR="00F41116" w:rsidRDefault="00F41116" w:rsidP="00F41116"/>
    <w:p w14:paraId="32BD1B42" w14:textId="775642FA" w:rsidR="00F41116" w:rsidRDefault="00F41116" w:rsidP="00F41116">
      <w:r w:rsidRPr="00F41116">
        <w:rPr>
          <w:noProof/>
        </w:rPr>
        <w:drawing>
          <wp:inline distT="0" distB="0" distL="0" distR="0" wp14:anchorId="43547704" wp14:editId="5B0D9C64">
            <wp:extent cx="5486400" cy="2297430"/>
            <wp:effectExtent l="0" t="0" r="0" b="7620"/>
            <wp:docPr id="49079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92206" name=""/>
                    <pic:cNvPicPr/>
                  </pic:nvPicPr>
                  <pic:blipFill>
                    <a:blip r:embed="rId8"/>
                    <a:stretch>
                      <a:fillRect/>
                    </a:stretch>
                  </pic:blipFill>
                  <pic:spPr>
                    <a:xfrm>
                      <a:off x="0" y="0"/>
                      <a:ext cx="5486400" cy="2297430"/>
                    </a:xfrm>
                    <a:prstGeom prst="rect">
                      <a:avLst/>
                    </a:prstGeom>
                  </pic:spPr>
                </pic:pic>
              </a:graphicData>
            </a:graphic>
          </wp:inline>
        </w:drawing>
      </w:r>
    </w:p>
    <w:p w14:paraId="28B2BEDD" w14:textId="77777777" w:rsidR="00F41116" w:rsidRDefault="00F41116" w:rsidP="00F41116"/>
    <w:p w14:paraId="595B3D56" w14:textId="77777777" w:rsidR="00F41116" w:rsidRDefault="00F41116" w:rsidP="00F41116">
      <w:pPr>
        <w:rPr>
          <w:b/>
          <w:bCs/>
        </w:rPr>
      </w:pPr>
      <w:r w:rsidRPr="00F41116">
        <w:rPr>
          <w:b/>
          <w:bCs/>
        </w:rPr>
        <w:lastRenderedPageBreak/>
        <w:t xml:space="preserve">LR = </w:t>
      </w:r>
      <w:r>
        <w:rPr>
          <w:b/>
          <w:bCs/>
        </w:rPr>
        <w:t>2</w:t>
      </w:r>
      <w:r w:rsidRPr="00F41116">
        <w:rPr>
          <w:b/>
          <w:bCs/>
        </w:rPr>
        <w:t xml:space="preserve">0/20 </w:t>
      </w:r>
      <w:proofErr w:type="gramStart"/>
      <w:r w:rsidRPr="00F41116">
        <w:rPr>
          <w:b/>
          <w:bCs/>
        </w:rPr>
        <w:t>Correct</w:t>
      </w:r>
      <w:r>
        <w:t xml:space="preserve"> ,</w:t>
      </w:r>
      <w:proofErr w:type="gramEnd"/>
      <w:r>
        <w:t xml:space="preserve"> </w:t>
      </w:r>
      <w:r>
        <w:rPr>
          <w:b/>
          <w:bCs/>
        </w:rPr>
        <w:t>10</w:t>
      </w:r>
      <w:r w:rsidRPr="00F41116">
        <w:rPr>
          <w:b/>
          <w:bCs/>
        </w:rPr>
        <w:t>0 % Ac</w:t>
      </w:r>
      <w:r>
        <w:rPr>
          <w:b/>
          <w:bCs/>
        </w:rPr>
        <w:t>c</w:t>
      </w:r>
      <w:r w:rsidRPr="00F41116">
        <w:rPr>
          <w:b/>
          <w:bCs/>
        </w:rPr>
        <w:t>uracy</w:t>
      </w:r>
    </w:p>
    <w:p w14:paraId="1C4CF991" w14:textId="77777777" w:rsidR="00F41116" w:rsidRDefault="00F41116" w:rsidP="00F41116">
      <w:pPr>
        <w:rPr>
          <w:b/>
          <w:bCs/>
        </w:rPr>
      </w:pPr>
      <w:r>
        <w:rPr>
          <w:b/>
          <w:bCs/>
        </w:rPr>
        <w:t xml:space="preserve">DT = 20/20 </w:t>
      </w:r>
      <w:proofErr w:type="gramStart"/>
      <w:r>
        <w:rPr>
          <w:b/>
          <w:bCs/>
        </w:rPr>
        <w:t>Correct ,</w:t>
      </w:r>
      <w:proofErr w:type="gramEnd"/>
      <w:r>
        <w:rPr>
          <w:b/>
          <w:bCs/>
        </w:rPr>
        <w:t xml:space="preserve"> 100 % Accuracy</w:t>
      </w:r>
    </w:p>
    <w:p w14:paraId="500EE3AD" w14:textId="77777777" w:rsidR="00F41116" w:rsidRDefault="00F41116" w:rsidP="00F41116">
      <w:pPr>
        <w:rPr>
          <w:b/>
          <w:bCs/>
        </w:rPr>
      </w:pPr>
      <w:r>
        <w:rPr>
          <w:b/>
          <w:bCs/>
        </w:rPr>
        <w:t xml:space="preserve">RF = 20/20 </w:t>
      </w:r>
      <w:proofErr w:type="gramStart"/>
      <w:r>
        <w:rPr>
          <w:b/>
          <w:bCs/>
        </w:rPr>
        <w:t>Correct ,</w:t>
      </w:r>
      <w:proofErr w:type="gramEnd"/>
      <w:r>
        <w:rPr>
          <w:b/>
          <w:bCs/>
        </w:rPr>
        <w:t xml:space="preserve"> 100 % Accuracy</w:t>
      </w:r>
    </w:p>
    <w:p w14:paraId="66413FEF" w14:textId="78F6BD3C" w:rsidR="00F41116" w:rsidRDefault="00F41116" w:rsidP="00F41116">
      <w:pPr>
        <w:rPr>
          <w:b/>
          <w:bCs/>
        </w:rPr>
      </w:pPr>
      <w:r>
        <w:rPr>
          <w:b/>
          <w:bCs/>
        </w:rPr>
        <w:t>NB = 18/20 Correct</w:t>
      </w:r>
      <w:r w:rsidR="000E2321">
        <w:rPr>
          <w:b/>
          <w:bCs/>
        </w:rPr>
        <w:t xml:space="preserve"> ,90 % Accuracy</w:t>
      </w:r>
    </w:p>
    <w:p w14:paraId="78D33312" w14:textId="77777777" w:rsidR="00F41116" w:rsidRDefault="00F41116" w:rsidP="00F41116"/>
    <w:p w14:paraId="30009010" w14:textId="77777777" w:rsidR="00EE7909" w:rsidRDefault="00000000">
      <w:pPr>
        <w:pStyle w:val="Heading1"/>
      </w:pPr>
      <w:r>
        <w:t>Sentiment Analysis Feature</w:t>
      </w:r>
    </w:p>
    <w:p w14:paraId="6B7B9933" w14:textId="77777777" w:rsidR="00F41116" w:rsidRDefault="00F41116" w:rsidP="00F41116"/>
    <w:p w14:paraId="4B629F4E" w14:textId="74AA00DE" w:rsidR="00F41116" w:rsidRDefault="000E2321" w:rsidP="00F41116">
      <w:r w:rsidRPr="000E2321">
        <w:rPr>
          <w:noProof/>
        </w:rPr>
        <w:drawing>
          <wp:inline distT="0" distB="0" distL="0" distR="0" wp14:anchorId="38F02ADA" wp14:editId="44720D60">
            <wp:extent cx="5486400" cy="2251710"/>
            <wp:effectExtent l="0" t="0" r="0" b="0"/>
            <wp:docPr id="189643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30335" name=""/>
                    <pic:cNvPicPr/>
                  </pic:nvPicPr>
                  <pic:blipFill>
                    <a:blip r:embed="rId9"/>
                    <a:stretch>
                      <a:fillRect/>
                    </a:stretch>
                  </pic:blipFill>
                  <pic:spPr>
                    <a:xfrm>
                      <a:off x="0" y="0"/>
                      <a:ext cx="5486400" cy="2251710"/>
                    </a:xfrm>
                    <a:prstGeom prst="rect">
                      <a:avLst/>
                    </a:prstGeom>
                  </pic:spPr>
                </pic:pic>
              </a:graphicData>
            </a:graphic>
          </wp:inline>
        </w:drawing>
      </w:r>
    </w:p>
    <w:p w14:paraId="776D0501" w14:textId="77777777" w:rsidR="000E2321" w:rsidRDefault="000E2321" w:rsidP="000E2321">
      <w:pPr>
        <w:rPr>
          <w:b/>
          <w:bCs/>
        </w:rPr>
      </w:pPr>
      <w:r w:rsidRPr="00F41116">
        <w:rPr>
          <w:b/>
          <w:bCs/>
        </w:rPr>
        <w:t xml:space="preserve">LR = </w:t>
      </w:r>
      <w:r>
        <w:rPr>
          <w:b/>
          <w:bCs/>
        </w:rPr>
        <w:t>2</w:t>
      </w:r>
      <w:r w:rsidRPr="00F41116">
        <w:rPr>
          <w:b/>
          <w:bCs/>
        </w:rPr>
        <w:t xml:space="preserve">0/20 </w:t>
      </w:r>
      <w:proofErr w:type="gramStart"/>
      <w:r w:rsidRPr="00F41116">
        <w:rPr>
          <w:b/>
          <w:bCs/>
        </w:rPr>
        <w:t>Correct</w:t>
      </w:r>
      <w:r>
        <w:t xml:space="preserve"> ,</w:t>
      </w:r>
      <w:proofErr w:type="gramEnd"/>
      <w:r>
        <w:t xml:space="preserve"> </w:t>
      </w:r>
      <w:r>
        <w:rPr>
          <w:b/>
          <w:bCs/>
        </w:rPr>
        <w:t>10</w:t>
      </w:r>
      <w:r w:rsidRPr="00F41116">
        <w:rPr>
          <w:b/>
          <w:bCs/>
        </w:rPr>
        <w:t>0 % Ac</w:t>
      </w:r>
      <w:r>
        <w:rPr>
          <w:b/>
          <w:bCs/>
        </w:rPr>
        <w:t>c</w:t>
      </w:r>
      <w:r w:rsidRPr="00F41116">
        <w:rPr>
          <w:b/>
          <w:bCs/>
        </w:rPr>
        <w:t>uracy</w:t>
      </w:r>
    </w:p>
    <w:p w14:paraId="2C65E86E" w14:textId="77777777" w:rsidR="000E2321" w:rsidRDefault="000E2321" w:rsidP="000E2321">
      <w:pPr>
        <w:rPr>
          <w:b/>
          <w:bCs/>
        </w:rPr>
      </w:pPr>
      <w:r>
        <w:rPr>
          <w:b/>
          <w:bCs/>
        </w:rPr>
        <w:t xml:space="preserve">DT = 20/20 </w:t>
      </w:r>
      <w:proofErr w:type="gramStart"/>
      <w:r>
        <w:rPr>
          <w:b/>
          <w:bCs/>
        </w:rPr>
        <w:t>Correct ,</w:t>
      </w:r>
      <w:proofErr w:type="gramEnd"/>
      <w:r>
        <w:rPr>
          <w:b/>
          <w:bCs/>
        </w:rPr>
        <w:t xml:space="preserve"> 100 % Accuracy</w:t>
      </w:r>
    </w:p>
    <w:p w14:paraId="5C92A18C" w14:textId="77777777" w:rsidR="000E2321" w:rsidRDefault="000E2321" w:rsidP="000E2321">
      <w:pPr>
        <w:rPr>
          <w:b/>
          <w:bCs/>
        </w:rPr>
      </w:pPr>
      <w:r>
        <w:rPr>
          <w:b/>
          <w:bCs/>
        </w:rPr>
        <w:t xml:space="preserve">RF = 20/20 </w:t>
      </w:r>
      <w:proofErr w:type="gramStart"/>
      <w:r>
        <w:rPr>
          <w:b/>
          <w:bCs/>
        </w:rPr>
        <w:t>Correct ,</w:t>
      </w:r>
      <w:proofErr w:type="gramEnd"/>
      <w:r>
        <w:rPr>
          <w:b/>
          <w:bCs/>
        </w:rPr>
        <w:t xml:space="preserve"> 100 % Accuracy</w:t>
      </w:r>
    </w:p>
    <w:p w14:paraId="6DD1433E" w14:textId="77777777" w:rsidR="000E2321" w:rsidRDefault="000E2321" w:rsidP="000E2321">
      <w:pPr>
        <w:rPr>
          <w:b/>
          <w:bCs/>
        </w:rPr>
      </w:pPr>
    </w:p>
    <w:p w14:paraId="730870A9" w14:textId="77777777" w:rsidR="000E2321" w:rsidRDefault="000E2321" w:rsidP="000E2321">
      <w:pPr>
        <w:rPr>
          <w:b/>
          <w:bCs/>
        </w:rPr>
      </w:pPr>
    </w:p>
    <w:p w14:paraId="3996F22C" w14:textId="77777777" w:rsidR="000E2321" w:rsidRPr="0034248C" w:rsidRDefault="000E2321" w:rsidP="000E2321">
      <w:pPr>
        <w:spacing w:before="100" w:beforeAutospacing="1" w:after="100" w:afterAutospacing="1" w:line="240" w:lineRule="auto"/>
        <w:outlineLvl w:val="2"/>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t>Fake News Detection Results</w:t>
      </w:r>
    </w:p>
    <w:p w14:paraId="6ED55A79" w14:textId="77777777" w:rsidR="000E2321" w:rsidRPr="0034248C" w:rsidRDefault="000E2321" w:rsidP="000E2321">
      <w:pPr>
        <w:spacing w:before="100" w:beforeAutospacing="1" w:after="100" w:afterAutospacing="1" w:line="240" w:lineRule="auto"/>
        <w:outlineLvl w:val="3"/>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t>Overview</w:t>
      </w:r>
    </w:p>
    <w:p w14:paraId="09FCC1A8" w14:textId="77777777" w:rsidR="000E2321" w:rsidRPr="0034248C" w:rsidRDefault="000E2321" w:rsidP="000E2321">
      <w:p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sz w:val="28"/>
          <w:szCs w:val="28"/>
          <w:lang w:val="en-IN" w:eastAsia="en-IN"/>
        </w:rPr>
        <w:t>The performance of four different classifiers (Logistic Regression, Decision Tree, Random Forest, and Naive Bayes) was evaluated across four distinct feature sets: Word Count, N-Gram Count, TF-IDF, and Sentiment Analysis. Here is a detailed summary of the results:</w:t>
      </w:r>
    </w:p>
    <w:p w14:paraId="409DFA83" w14:textId="77777777" w:rsidR="000E2321" w:rsidRPr="0034248C" w:rsidRDefault="000E2321" w:rsidP="000E2321">
      <w:pPr>
        <w:spacing w:before="100" w:beforeAutospacing="1" w:after="100" w:afterAutospacing="1" w:line="240" w:lineRule="auto"/>
        <w:outlineLvl w:val="2"/>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lastRenderedPageBreak/>
        <w:t>Summary of Classifier Performance</w:t>
      </w:r>
    </w:p>
    <w:p w14:paraId="07A03B13" w14:textId="77777777" w:rsidR="000E2321" w:rsidRPr="0034248C" w:rsidRDefault="000E2321" w:rsidP="000E2321">
      <w:pPr>
        <w:spacing w:before="100" w:beforeAutospacing="1" w:after="100" w:afterAutospacing="1" w:line="240" w:lineRule="auto"/>
        <w:outlineLvl w:val="3"/>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t>Word Count Feature</w:t>
      </w:r>
    </w:p>
    <w:p w14:paraId="29070652" w14:textId="77777777" w:rsidR="000E2321" w:rsidRPr="0034248C" w:rsidRDefault="000E2321" w:rsidP="000E2321">
      <w:pPr>
        <w:numPr>
          <w:ilvl w:val="0"/>
          <w:numId w:val="10"/>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Logistic Regression (LR):</w:t>
      </w:r>
      <w:r w:rsidRPr="0034248C">
        <w:rPr>
          <w:rFonts w:asciiTheme="majorHAnsi" w:eastAsia="Times New Roman" w:hAnsiTheme="majorHAnsi" w:cstheme="majorHAnsi"/>
          <w:sz w:val="28"/>
          <w:szCs w:val="28"/>
          <w:lang w:val="en-IN" w:eastAsia="en-IN"/>
        </w:rPr>
        <w:t xml:space="preserve"> 10/20 Correct, 50% Accuracy</w:t>
      </w:r>
    </w:p>
    <w:p w14:paraId="0D8A3708" w14:textId="77777777" w:rsidR="000E2321" w:rsidRPr="0034248C" w:rsidRDefault="000E2321" w:rsidP="000E2321">
      <w:pPr>
        <w:numPr>
          <w:ilvl w:val="0"/>
          <w:numId w:val="10"/>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Decision Tree (DT):</w:t>
      </w:r>
      <w:r w:rsidRPr="0034248C">
        <w:rPr>
          <w:rFonts w:asciiTheme="majorHAnsi" w:eastAsia="Times New Roman" w:hAnsiTheme="majorHAnsi" w:cstheme="majorHAnsi"/>
          <w:sz w:val="28"/>
          <w:szCs w:val="28"/>
          <w:lang w:val="en-IN" w:eastAsia="en-IN"/>
        </w:rPr>
        <w:t xml:space="preserve"> 10/20 Correct, 50% Accuracy</w:t>
      </w:r>
    </w:p>
    <w:p w14:paraId="0A6DED13" w14:textId="77777777" w:rsidR="000E2321" w:rsidRPr="0034248C" w:rsidRDefault="000E2321" w:rsidP="000E2321">
      <w:pPr>
        <w:numPr>
          <w:ilvl w:val="0"/>
          <w:numId w:val="10"/>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Random Forest (RF):</w:t>
      </w:r>
      <w:r w:rsidRPr="0034248C">
        <w:rPr>
          <w:rFonts w:asciiTheme="majorHAnsi" w:eastAsia="Times New Roman" w:hAnsiTheme="majorHAnsi" w:cstheme="majorHAnsi"/>
          <w:sz w:val="28"/>
          <w:szCs w:val="28"/>
          <w:lang w:val="en-IN" w:eastAsia="en-IN"/>
        </w:rPr>
        <w:t xml:space="preserve"> 9/20 Correct, 45% Accuracy</w:t>
      </w:r>
    </w:p>
    <w:p w14:paraId="362CAA19" w14:textId="77777777" w:rsidR="000E2321" w:rsidRPr="0034248C" w:rsidRDefault="000E2321" w:rsidP="000E2321">
      <w:pPr>
        <w:numPr>
          <w:ilvl w:val="0"/>
          <w:numId w:val="10"/>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Naive Bayes (NB):</w:t>
      </w:r>
      <w:r w:rsidRPr="0034248C">
        <w:rPr>
          <w:rFonts w:asciiTheme="majorHAnsi" w:eastAsia="Times New Roman" w:hAnsiTheme="majorHAnsi" w:cstheme="majorHAnsi"/>
          <w:sz w:val="28"/>
          <w:szCs w:val="28"/>
          <w:lang w:val="en-IN" w:eastAsia="en-IN"/>
        </w:rPr>
        <w:t xml:space="preserve"> 10/20 Correct, 50% Accuracy</w:t>
      </w:r>
    </w:p>
    <w:p w14:paraId="6A8663C3" w14:textId="77777777" w:rsidR="000E2321" w:rsidRPr="0034248C" w:rsidRDefault="000E2321" w:rsidP="000E2321">
      <w:pPr>
        <w:spacing w:before="100" w:beforeAutospacing="1" w:after="100" w:afterAutospacing="1" w:line="240" w:lineRule="auto"/>
        <w:outlineLvl w:val="3"/>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t>N-Gram Count Feature</w:t>
      </w:r>
    </w:p>
    <w:p w14:paraId="40AE1225" w14:textId="77777777" w:rsidR="000E2321" w:rsidRPr="0034248C" w:rsidRDefault="000E2321" w:rsidP="000E2321">
      <w:pPr>
        <w:numPr>
          <w:ilvl w:val="0"/>
          <w:numId w:val="11"/>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Logistic Regression (LR):</w:t>
      </w:r>
      <w:r w:rsidRPr="0034248C">
        <w:rPr>
          <w:rFonts w:asciiTheme="majorHAnsi" w:eastAsia="Times New Roman" w:hAnsiTheme="majorHAnsi" w:cstheme="majorHAnsi"/>
          <w:sz w:val="28"/>
          <w:szCs w:val="28"/>
          <w:lang w:val="en-IN" w:eastAsia="en-IN"/>
        </w:rPr>
        <w:t xml:space="preserve"> 20/20 Correct, 100% Accuracy</w:t>
      </w:r>
    </w:p>
    <w:p w14:paraId="70FAFB44" w14:textId="77777777" w:rsidR="000E2321" w:rsidRPr="0034248C" w:rsidRDefault="000E2321" w:rsidP="000E2321">
      <w:pPr>
        <w:numPr>
          <w:ilvl w:val="0"/>
          <w:numId w:val="11"/>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Decision Tree (DT):</w:t>
      </w:r>
      <w:r w:rsidRPr="0034248C">
        <w:rPr>
          <w:rFonts w:asciiTheme="majorHAnsi" w:eastAsia="Times New Roman" w:hAnsiTheme="majorHAnsi" w:cstheme="majorHAnsi"/>
          <w:sz w:val="28"/>
          <w:szCs w:val="28"/>
          <w:lang w:val="en-IN" w:eastAsia="en-IN"/>
        </w:rPr>
        <w:t xml:space="preserve"> 20/20 Correct, 100% Accuracy</w:t>
      </w:r>
    </w:p>
    <w:p w14:paraId="67865A22" w14:textId="77777777" w:rsidR="000E2321" w:rsidRPr="0034248C" w:rsidRDefault="000E2321" w:rsidP="000E2321">
      <w:pPr>
        <w:numPr>
          <w:ilvl w:val="0"/>
          <w:numId w:val="11"/>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Random Forest (RF):</w:t>
      </w:r>
      <w:r w:rsidRPr="0034248C">
        <w:rPr>
          <w:rFonts w:asciiTheme="majorHAnsi" w:eastAsia="Times New Roman" w:hAnsiTheme="majorHAnsi" w:cstheme="majorHAnsi"/>
          <w:sz w:val="28"/>
          <w:szCs w:val="28"/>
          <w:lang w:val="en-IN" w:eastAsia="en-IN"/>
        </w:rPr>
        <w:t xml:space="preserve"> 20/20 Correct, 100% Accuracy</w:t>
      </w:r>
    </w:p>
    <w:p w14:paraId="283CC310" w14:textId="77777777" w:rsidR="000E2321" w:rsidRPr="0034248C" w:rsidRDefault="000E2321" w:rsidP="000E2321">
      <w:pPr>
        <w:numPr>
          <w:ilvl w:val="0"/>
          <w:numId w:val="11"/>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Naive Bayes (NB):</w:t>
      </w:r>
      <w:r w:rsidRPr="0034248C">
        <w:rPr>
          <w:rFonts w:asciiTheme="majorHAnsi" w:eastAsia="Times New Roman" w:hAnsiTheme="majorHAnsi" w:cstheme="majorHAnsi"/>
          <w:sz w:val="28"/>
          <w:szCs w:val="28"/>
          <w:lang w:val="en-IN" w:eastAsia="en-IN"/>
        </w:rPr>
        <w:t xml:space="preserve"> 18/20 Correct, 90% Accuracy</w:t>
      </w:r>
    </w:p>
    <w:p w14:paraId="3E140831" w14:textId="77777777" w:rsidR="000E2321" w:rsidRPr="0034248C" w:rsidRDefault="000E2321" w:rsidP="000E2321">
      <w:pPr>
        <w:spacing w:before="100" w:beforeAutospacing="1" w:after="100" w:afterAutospacing="1" w:line="240" w:lineRule="auto"/>
        <w:outlineLvl w:val="3"/>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t>TF-IDF Feature</w:t>
      </w:r>
    </w:p>
    <w:p w14:paraId="218B0F4D" w14:textId="77777777" w:rsidR="000E2321" w:rsidRPr="0034248C" w:rsidRDefault="000E2321" w:rsidP="000E2321">
      <w:pPr>
        <w:numPr>
          <w:ilvl w:val="0"/>
          <w:numId w:val="12"/>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Logistic Regression (LR):</w:t>
      </w:r>
      <w:r w:rsidRPr="0034248C">
        <w:rPr>
          <w:rFonts w:asciiTheme="majorHAnsi" w:eastAsia="Times New Roman" w:hAnsiTheme="majorHAnsi" w:cstheme="majorHAnsi"/>
          <w:sz w:val="28"/>
          <w:szCs w:val="28"/>
          <w:lang w:val="en-IN" w:eastAsia="en-IN"/>
        </w:rPr>
        <w:t xml:space="preserve"> 20/20 Correct, 100% Accuracy</w:t>
      </w:r>
    </w:p>
    <w:p w14:paraId="6ED6CC18" w14:textId="77777777" w:rsidR="000E2321" w:rsidRPr="0034248C" w:rsidRDefault="000E2321" w:rsidP="000E2321">
      <w:pPr>
        <w:numPr>
          <w:ilvl w:val="0"/>
          <w:numId w:val="12"/>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Decision Tree (DT):</w:t>
      </w:r>
      <w:r w:rsidRPr="0034248C">
        <w:rPr>
          <w:rFonts w:asciiTheme="majorHAnsi" w:eastAsia="Times New Roman" w:hAnsiTheme="majorHAnsi" w:cstheme="majorHAnsi"/>
          <w:sz w:val="28"/>
          <w:szCs w:val="28"/>
          <w:lang w:val="en-IN" w:eastAsia="en-IN"/>
        </w:rPr>
        <w:t xml:space="preserve"> 20/20 Correct, 100% Accuracy</w:t>
      </w:r>
    </w:p>
    <w:p w14:paraId="4160ADBA" w14:textId="77777777" w:rsidR="000E2321" w:rsidRPr="0034248C" w:rsidRDefault="000E2321" w:rsidP="000E2321">
      <w:pPr>
        <w:numPr>
          <w:ilvl w:val="0"/>
          <w:numId w:val="12"/>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Random Forest (RF):</w:t>
      </w:r>
      <w:r w:rsidRPr="0034248C">
        <w:rPr>
          <w:rFonts w:asciiTheme="majorHAnsi" w:eastAsia="Times New Roman" w:hAnsiTheme="majorHAnsi" w:cstheme="majorHAnsi"/>
          <w:sz w:val="28"/>
          <w:szCs w:val="28"/>
          <w:lang w:val="en-IN" w:eastAsia="en-IN"/>
        </w:rPr>
        <w:t xml:space="preserve"> 20/20 Correct, 100% Accuracy</w:t>
      </w:r>
    </w:p>
    <w:p w14:paraId="34F59FE6" w14:textId="77777777" w:rsidR="000E2321" w:rsidRPr="0034248C" w:rsidRDefault="000E2321" w:rsidP="000E2321">
      <w:pPr>
        <w:numPr>
          <w:ilvl w:val="0"/>
          <w:numId w:val="12"/>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Naive Bayes (NB):</w:t>
      </w:r>
      <w:r w:rsidRPr="0034248C">
        <w:rPr>
          <w:rFonts w:asciiTheme="majorHAnsi" w:eastAsia="Times New Roman" w:hAnsiTheme="majorHAnsi" w:cstheme="majorHAnsi"/>
          <w:sz w:val="28"/>
          <w:szCs w:val="28"/>
          <w:lang w:val="en-IN" w:eastAsia="en-IN"/>
        </w:rPr>
        <w:t xml:space="preserve"> 18/20 Correct, 90% Accuracy</w:t>
      </w:r>
    </w:p>
    <w:p w14:paraId="4E04008A" w14:textId="77777777" w:rsidR="000E2321" w:rsidRPr="0034248C" w:rsidRDefault="000E2321" w:rsidP="000E2321">
      <w:pPr>
        <w:spacing w:before="100" w:beforeAutospacing="1" w:after="100" w:afterAutospacing="1" w:line="240" w:lineRule="auto"/>
        <w:outlineLvl w:val="3"/>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t>Sentiment Analysis Feature</w:t>
      </w:r>
    </w:p>
    <w:p w14:paraId="0A957AA3" w14:textId="77777777" w:rsidR="000E2321" w:rsidRPr="0034248C" w:rsidRDefault="000E2321" w:rsidP="000E2321">
      <w:pPr>
        <w:numPr>
          <w:ilvl w:val="0"/>
          <w:numId w:val="13"/>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Logistic Regression (LR):</w:t>
      </w:r>
      <w:r w:rsidRPr="0034248C">
        <w:rPr>
          <w:rFonts w:asciiTheme="majorHAnsi" w:eastAsia="Times New Roman" w:hAnsiTheme="majorHAnsi" w:cstheme="majorHAnsi"/>
          <w:sz w:val="28"/>
          <w:szCs w:val="28"/>
          <w:lang w:val="en-IN" w:eastAsia="en-IN"/>
        </w:rPr>
        <w:t xml:space="preserve"> 20/20 Correct, 100% Accuracy</w:t>
      </w:r>
    </w:p>
    <w:p w14:paraId="238E8427" w14:textId="77777777" w:rsidR="000E2321" w:rsidRPr="0034248C" w:rsidRDefault="000E2321" w:rsidP="000E2321">
      <w:pPr>
        <w:numPr>
          <w:ilvl w:val="0"/>
          <w:numId w:val="13"/>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Decision Tree (DT):</w:t>
      </w:r>
      <w:r w:rsidRPr="0034248C">
        <w:rPr>
          <w:rFonts w:asciiTheme="majorHAnsi" w:eastAsia="Times New Roman" w:hAnsiTheme="majorHAnsi" w:cstheme="majorHAnsi"/>
          <w:sz w:val="28"/>
          <w:szCs w:val="28"/>
          <w:lang w:val="en-IN" w:eastAsia="en-IN"/>
        </w:rPr>
        <w:t xml:space="preserve"> 20/20 Correct, 100% Accuracy</w:t>
      </w:r>
    </w:p>
    <w:p w14:paraId="2D7083D7" w14:textId="77777777" w:rsidR="000E2321" w:rsidRPr="0034248C" w:rsidRDefault="000E2321" w:rsidP="000E2321">
      <w:pPr>
        <w:numPr>
          <w:ilvl w:val="0"/>
          <w:numId w:val="13"/>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Random Forest (RF):</w:t>
      </w:r>
      <w:r w:rsidRPr="0034248C">
        <w:rPr>
          <w:rFonts w:asciiTheme="majorHAnsi" w:eastAsia="Times New Roman" w:hAnsiTheme="majorHAnsi" w:cstheme="majorHAnsi"/>
          <w:sz w:val="28"/>
          <w:szCs w:val="28"/>
          <w:lang w:val="en-IN" w:eastAsia="en-IN"/>
        </w:rPr>
        <w:t xml:space="preserve"> 20/20 Correct, 100% Accuracy</w:t>
      </w:r>
    </w:p>
    <w:p w14:paraId="507EA75F" w14:textId="77777777" w:rsidR="000E2321" w:rsidRPr="0034248C" w:rsidRDefault="000E2321" w:rsidP="000E2321">
      <w:pPr>
        <w:spacing w:before="100" w:beforeAutospacing="1" w:after="100" w:afterAutospacing="1" w:line="240" w:lineRule="auto"/>
        <w:outlineLvl w:val="2"/>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t>Insights and Recommendations</w:t>
      </w:r>
    </w:p>
    <w:p w14:paraId="25E7C04E" w14:textId="77777777" w:rsidR="000E2321" w:rsidRPr="0034248C" w:rsidRDefault="000E2321" w:rsidP="000E2321">
      <w:pPr>
        <w:spacing w:before="100" w:beforeAutospacing="1" w:after="100" w:afterAutospacing="1" w:line="240" w:lineRule="auto"/>
        <w:outlineLvl w:val="3"/>
        <w:rPr>
          <w:rFonts w:asciiTheme="majorHAnsi" w:eastAsia="Times New Roman" w:hAnsiTheme="majorHAnsi" w:cstheme="majorHAnsi"/>
          <w:b/>
          <w:bCs/>
          <w:sz w:val="28"/>
          <w:szCs w:val="28"/>
          <w:lang w:val="en-IN" w:eastAsia="en-IN"/>
        </w:rPr>
      </w:pPr>
      <w:r w:rsidRPr="0034248C">
        <w:rPr>
          <w:rFonts w:asciiTheme="majorHAnsi" w:eastAsia="Times New Roman" w:hAnsiTheme="majorHAnsi" w:cstheme="majorHAnsi"/>
          <w:b/>
          <w:bCs/>
          <w:sz w:val="28"/>
          <w:szCs w:val="28"/>
          <w:lang w:val="en-IN" w:eastAsia="en-IN"/>
        </w:rPr>
        <w:t>Best Performing Features:</w:t>
      </w:r>
    </w:p>
    <w:p w14:paraId="46C92D2D" w14:textId="77777777" w:rsidR="000E2321" w:rsidRPr="0034248C" w:rsidRDefault="000E2321" w:rsidP="000E2321">
      <w:pPr>
        <w:numPr>
          <w:ilvl w:val="0"/>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N-Gram Count Feature:</w:t>
      </w:r>
    </w:p>
    <w:p w14:paraId="2ED70412" w14:textId="77777777" w:rsidR="000E2321" w:rsidRPr="0034248C" w:rsidRDefault="000E2321" w:rsidP="000E2321">
      <w:pPr>
        <w:numPr>
          <w:ilvl w:val="1"/>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sz w:val="28"/>
          <w:szCs w:val="28"/>
          <w:lang w:val="en-IN" w:eastAsia="en-IN"/>
        </w:rPr>
        <w:t>Achieved 100% accuracy with LR, DT, and RF.</w:t>
      </w:r>
    </w:p>
    <w:p w14:paraId="09C3EF86" w14:textId="77777777" w:rsidR="000E2321" w:rsidRPr="0034248C" w:rsidRDefault="000E2321" w:rsidP="000E2321">
      <w:pPr>
        <w:numPr>
          <w:ilvl w:val="1"/>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sz w:val="28"/>
          <w:szCs w:val="28"/>
          <w:lang w:val="en-IN" w:eastAsia="en-IN"/>
        </w:rPr>
        <w:t>Naive Bayes performed slightly lower with 90% accuracy.</w:t>
      </w:r>
    </w:p>
    <w:p w14:paraId="3CC89802" w14:textId="77777777" w:rsidR="000E2321" w:rsidRPr="0034248C" w:rsidRDefault="000E2321" w:rsidP="000E2321">
      <w:pPr>
        <w:numPr>
          <w:ilvl w:val="1"/>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Recommendation:</w:t>
      </w:r>
      <w:r w:rsidRPr="0034248C">
        <w:rPr>
          <w:rFonts w:asciiTheme="majorHAnsi" w:eastAsia="Times New Roman" w:hAnsiTheme="majorHAnsi" w:cstheme="majorHAnsi"/>
          <w:sz w:val="28"/>
          <w:szCs w:val="28"/>
          <w:lang w:val="en-IN" w:eastAsia="en-IN"/>
        </w:rPr>
        <w:t xml:space="preserve"> Highly effective for fake news detection, providing perfect or near-perfect classification.</w:t>
      </w:r>
    </w:p>
    <w:p w14:paraId="767C64A2" w14:textId="77777777" w:rsidR="000E2321" w:rsidRPr="0034248C" w:rsidRDefault="000E2321" w:rsidP="000E2321">
      <w:pPr>
        <w:numPr>
          <w:ilvl w:val="0"/>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TF-IDF Feature:</w:t>
      </w:r>
    </w:p>
    <w:p w14:paraId="1D2D87E0" w14:textId="77777777" w:rsidR="000E2321" w:rsidRPr="0034248C" w:rsidRDefault="000E2321" w:rsidP="000E2321">
      <w:pPr>
        <w:numPr>
          <w:ilvl w:val="1"/>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sz w:val="28"/>
          <w:szCs w:val="28"/>
          <w:lang w:val="en-IN" w:eastAsia="en-IN"/>
        </w:rPr>
        <w:lastRenderedPageBreak/>
        <w:t>Achieved 100% accuracy with LR, DT, and RF.</w:t>
      </w:r>
    </w:p>
    <w:p w14:paraId="76C25AF0" w14:textId="77777777" w:rsidR="000E2321" w:rsidRPr="0034248C" w:rsidRDefault="000E2321" w:rsidP="000E2321">
      <w:pPr>
        <w:numPr>
          <w:ilvl w:val="1"/>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sz w:val="28"/>
          <w:szCs w:val="28"/>
          <w:lang w:val="en-IN" w:eastAsia="en-IN"/>
        </w:rPr>
        <w:t>Naive Bayes performed slightly lower with 90% accuracy.</w:t>
      </w:r>
    </w:p>
    <w:p w14:paraId="19279CBB" w14:textId="77777777" w:rsidR="000E2321" w:rsidRPr="0034248C" w:rsidRDefault="000E2321" w:rsidP="000E2321">
      <w:pPr>
        <w:numPr>
          <w:ilvl w:val="1"/>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Recommendation:</w:t>
      </w:r>
      <w:r w:rsidRPr="0034248C">
        <w:rPr>
          <w:rFonts w:asciiTheme="majorHAnsi" w:eastAsia="Times New Roman" w:hAnsiTheme="majorHAnsi" w:cstheme="majorHAnsi"/>
          <w:sz w:val="28"/>
          <w:szCs w:val="28"/>
          <w:lang w:val="en-IN" w:eastAsia="en-IN"/>
        </w:rPr>
        <w:t xml:space="preserve"> Another highly effective feature for fake news detection, similar performance to N-Gram Count.</w:t>
      </w:r>
    </w:p>
    <w:p w14:paraId="1FB46902" w14:textId="77777777" w:rsidR="000E2321" w:rsidRPr="0034248C" w:rsidRDefault="000E2321" w:rsidP="000E2321">
      <w:pPr>
        <w:numPr>
          <w:ilvl w:val="0"/>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Sentiment Analysis Feature:</w:t>
      </w:r>
    </w:p>
    <w:p w14:paraId="672D389B" w14:textId="77777777" w:rsidR="000E2321" w:rsidRPr="0034248C" w:rsidRDefault="000E2321" w:rsidP="000E2321">
      <w:pPr>
        <w:numPr>
          <w:ilvl w:val="1"/>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sz w:val="28"/>
          <w:szCs w:val="28"/>
          <w:lang w:val="en-IN" w:eastAsia="en-IN"/>
        </w:rPr>
        <w:t>Achieved 100% accuracy with LR, DT, and RF.</w:t>
      </w:r>
    </w:p>
    <w:p w14:paraId="4CE18C11" w14:textId="77777777" w:rsidR="000E2321" w:rsidRPr="0034248C" w:rsidRDefault="000E2321" w:rsidP="000E2321">
      <w:pPr>
        <w:numPr>
          <w:ilvl w:val="1"/>
          <w:numId w:val="14"/>
        </w:numPr>
        <w:spacing w:before="100" w:beforeAutospacing="1" w:after="100" w:afterAutospacing="1" w:line="240" w:lineRule="auto"/>
        <w:rPr>
          <w:rFonts w:asciiTheme="majorHAnsi" w:eastAsia="Times New Roman" w:hAnsiTheme="majorHAnsi" w:cstheme="majorHAnsi"/>
          <w:sz w:val="28"/>
          <w:szCs w:val="28"/>
          <w:lang w:val="en-IN" w:eastAsia="en-IN"/>
        </w:rPr>
      </w:pPr>
      <w:r w:rsidRPr="0034248C">
        <w:rPr>
          <w:rFonts w:asciiTheme="majorHAnsi" w:eastAsia="Times New Roman" w:hAnsiTheme="majorHAnsi" w:cstheme="majorHAnsi"/>
          <w:b/>
          <w:bCs/>
          <w:sz w:val="28"/>
          <w:szCs w:val="28"/>
          <w:lang w:val="en-IN" w:eastAsia="en-IN"/>
        </w:rPr>
        <w:t>Recommendation:</w:t>
      </w:r>
      <w:r w:rsidRPr="0034248C">
        <w:rPr>
          <w:rFonts w:asciiTheme="majorHAnsi" w:eastAsia="Times New Roman" w:hAnsiTheme="majorHAnsi" w:cstheme="majorHAnsi"/>
          <w:sz w:val="28"/>
          <w:szCs w:val="28"/>
          <w:lang w:val="en-IN" w:eastAsia="en-IN"/>
        </w:rPr>
        <w:t xml:space="preserve"> Excellent for detecting fake news, matching the high performance of N-Gram and TF-IDF features.</w:t>
      </w:r>
    </w:p>
    <w:p w14:paraId="03C74863" w14:textId="77777777" w:rsidR="000E2321" w:rsidRPr="0034248C" w:rsidRDefault="000E2321" w:rsidP="000E2321">
      <w:pPr>
        <w:spacing w:before="100" w:beforeAutospacing="1" w:after="100" w:afterAutospacing="1" w:line="240" w:lineRule="auto"/>
        <w:outlineLvl w:val="3"/>
        <w:rPr>
          <w:rFonts w:ascii="Times New Roman" w:eastAsia="Times New Roman" w:hAnsi="Times New Roman" w:cs="Times New Roman"/>
          <w:b/>
          <w:bCs/>
          <w:sz w:val="28"/>
          <w:szCs w:val="28"/>
          <w:lang w:val="en-IN" w:eastAsia="en-IN"/>
        </w:rPr>
      </w:pPr>
      <w:r w:rsidRPr="0034248C">
        <w:rPr>
          <w:rFonts w:ascii="Times New Roman" w:eastAsia="Times New Roman" w:hAnsi="Times New Roman" w:cs="Times New Roman"/>
          <w:b/>
          <w:bCs/>
          <w:sz w:val="28"/>
          <w:szCs w:val="28"/>
          <w:lang w:val="en-IN" w:eastAsia="en-IN"/>
        </w:rPr>
        <w:t>Least Effective Feature:</w:t>
      </w:r>
    </w:p>
    <w:p w14:paraId="0F30BA23" w14:textId="77777777" w:rsidR="000E2321" w:rsidRPr="0034248C" w:rsidRDefault="000E2321" w:rsidP="000E2321">
      <w:pPr>
        <w:numPr>
          <w:ilvl w:val="0"/>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34248C">
        <w:rPr>
          <w:rFonts w:ascii="Times New Roman" w:eastAsia="Times New Roman" w:hAnsi="Times New Roman" w:cs="Times New Roman"/>
          <w:b/>
          <w:bCs/>
          <w:sz w:val="28"/>
          <w:szCs w:val="28"/>
          <w:lang w:val="en-IN" w:eastAsia="en-IN"/>
        </w:rPr>
        <w:t>Word Count Feature:</w:t>
      </w:r>
    </w:p>
    <w:p w14:paraId="5B617EB8" w14:textId="77777777" w:rsidR="000E2321" w:rsidRPr="0034248C" w:rsidRDefault="000E2321" w:rsidP="000E2321">
      <w:pPr>
        <w:numPr>
          <w:ilvl w:val="1"/>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34248C">
        <w:rPr>
          <w:rFonts w:ascii="Times New Roman" w:eastAsia="Times New Roman" w:hAnsi="Times New Roman" w:cs="Times New Roman"/>
          <w:sz w:val="28"/>
          <w:szCs w:val="28"/>
          <w:lang w:val="en-IN" w:eastAsia="en-IN"/>
        </w:rPr>
        <w:t>Achieved only 50% accuracy with LR, DT, and NB.</w:t>
      </w:r>
    </w:p>
    <w:p w14:paraId="464746EA" w14:textId="77777777" w:rsidR="000E2321" w:rsidRPr="0034248C" w:rsidRDefault="000E2321" w:rsidP="000E2321">
      <w:pPr>
        <w:numPr>
          <w:ilvl w:val="1"/>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34248C">
        <w:rPr>
          <w:rFonts w:ascii="Times New Roman" w:eastAsia="Times New Roman" w:hAnsi="Times New Roman" w:cs="Times New Roman"/>
          <w:sz w:val="28"/>
          <w:szCs w:val="28"/>
          <w:lang w:val="en-IN" w:eastAsia="en-IN"/>
        </w:rPr>
        <w:t>RF performed the worst with 45% accuracy.</w:t>
      </w:r>
    </w:p>
    <w:p w14:paraId="37785254" w14:textId="77777777" w:rsidR="000E2321" w:rsidRPr="0034248C" w:rsidRDefault="000E2321" w:rsidP="000E2321">
      <w:pPr>
        <w:numPr>
          <w:ilvl w:val="1"/>
          <w:numId w:val="15"/>
        </w:numPr>
        <w:spacing w:before="100" w:beforeAutospacing="1" w:after="100" w:afterAutospacing="1" w:line="240" w:lineRule="auto"/>
        <w:rPr>
          <w:rFonts w:ascii="Times New Roman" w:eastAsia="Times New Roman" w:hAnsi="Times New Roman" w:cs="Times New Roman"/>
          <w:sz w:val="28"/>
          <w:szCs w:val="28"/>
          <w:lang w:val="en-IN" w:eastAsia="en-IN"/>
        </w:rPr>
      </w:pPr>
      <w:r w:rsidRPr="0034248C">
        <w:rPr>
          <w:rFonts w:ascii="Times New Roman" w:eastAsia="Times New Roman" w:hAnsi="Times New Roman" w:cs="Times New Roman"/>
          <w:b/>
          <w:bCs/>
          <w:sz w:val="28"/>
          <w:szCs w:val="28"/>
          <w:lang w:val="en-IN" w:eastAsia="en-IN"/>
        </w:rPr>
        <w:t>Recommendation:</w:t>
      </w:r>
      <w:r w:rsidRPr="0034248C">
        <w:rPr>
          <w:rFonts w:ascii="Times New Roman" w:eastAsia="Times New Roman" w:hAnsi="Times New Roman" w:cs="Times New Roman"/>
          <w:sz w:val="28"/>
          <w:szCs w:val="28"/>
          <w:lang w:val="en-IN" w:eastAsia="en-IN"/>
        </w:rPr>
        <w:t xml:space="preserve"> Not reliable for fake news detection, significantly lower performance compared to other features.</w:t>
      </w:r>
    </w:p>
    <w:p w14:paraId="1DFB39C2" w14:textId="77777777" w:rsidR="000E2321" w:rsidRPr="0034248C" w:rsidRDefault="000E2321" w:rsidP="000E2321">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34248C">
        <w:rPr>
          <w:rFonts w:ascii="Times New Roman" w:eastAsia="Times New Roman" w:hAnsi="Times New Roman" w:cs="Times New Roman"/>
          <w:b/>
          <w:bCs/>
          <w:sz w:val="28"/>
          <w:szCs w:val="28"/>
          <w:lang w:val="en-IN" w:eastAsia="en-IN"/>
        </w:rPr>
        <w:t>Conclusion</w:t>
      </w:r>
    </w:p>
    <w:p w14:paraId="49E387C4" w14:textId="77777777" w:rsidR="000E2321" w:rsidRPr="0034248C" w:rsidRDefault="000E2321" w:rsidP="000E2321">
      <w:pPr>
        <w:spacing w:before="100" w:beforeAutospacing="1" w:after="100" w:afterAutospacing="1" w:line="240" w:lineRule="auto"/>
        <w:rPr>
          <w:rFonts w:ascii="Times New Roman" w:eastAsia="Times New Roman" w:hAnsi="Times New Roman" w:cs="Times New Roman"/>
          <w:sz w:val="28"/>
          <w:szCs w:val="28"/>
          <w:lang w:val="en-IN" w:eastAsia="en-IN"/>
        </w:rPr>
      </w:pPr>
      <w:r w:rsidRPr="0034248C">
        <w:rPr>
          <w:rFonts w:ascii="Times New Roman" w:eastAsia="Times New Roman" w:hAnsi="Times New Roman" w:cs="Times New Roman"/>
          <w:sz w:val="28"/>
          <w:szCs w:val="28"/>
          <w:lang w:val="en-IN" w:eastAsia="en-IN"/>
        </w:rPr>
        <w:t>For effective fake news detection, the N-Gram Count, TF-IDF, and Sentiment Analysis features are highly recommended due to their exceptional accuracy rates. The Word Count feature, however, should be avoided due to its relatively poor performance.</w:t>
      </w:r>
    </w:p>
    <w:p w14:paraId="38DC3E33" w14:textId="77777777" w:rsidR="000E2321" w:rsidRPr="0034248C" w:rsidRDefault="000E2321" w:rsidP="000E2321">
      <w:pPr>
        <w:spacing w:before="100" w:beforeAutospacing="1" w:after="100" w:afterAutospacing="1" w:line="240" w:lineRule="auto"/>
        <w:outlineLvl w:val="2"/>
        <w:rPr>
          <w:rFonts w:ascii="Times New Roman" w:eastAsia="Times New Roman" w:hAnsi="Times New Roman" w:cs="Times New Roman"/>
          <w:b/>
          <w:bCs/>
          <w:sz w:val="28"/>
          <w:szCs w:val="28"/>
          <w:lang w:val="en-IN" w:eastAsia="en-IN"/>
        </w:rPr>
      </w:pPr>
      <w:r w:rsidRPr="0034248C">
        <w:rPr>
          <w:rFonts w:ascii="Times New Roman" w:eastAsia="Times New Roman" w:hAnsi="Times New Roman" w:cs="Times New Roman"/>
          <w:b/>
          <w:bCs/>
          <w:sz w:val="28"/>
          <w:szCs w:val="28"/>
          <w:lang w:val="en-IN" w:eastAsia="en-IN"/>
        </w:rPr>
        <w:t>Report</w:t>
      </w:r>
    </w:p>
    <w:p w14:paraId="744AF5C1" w14:textId="77777777" w:rsidR="000E2321" w:rsidRPr="0034248C" w:rsidRDefault="000E2321" w:rsidP="000E2321">
      <w:pPr>
        <w:spacing w:before="100" w:beforeAutospacing="1" w:after="100" w:afterAutospacing="1" w:line="240" w:lineRule="auto"/>
        <w:rPr>
          <w:rFonts w:ascii="Times New Roman" w:eastAsia="Times New Roman" w:hAnsi="Times New Roman" w:cs="Times New Roman"/>
          <w:sz w:val="28"/>
          <w:szCs w:val="28"/>
          <w:lang w:val="en-IN" w:eastAsia="en-IN"/>
        </w:rPr>
      </w:pPr>
      <w:r w:rsidRPr="0034248C">
        <w:rPr>
          <w:rFonts w:ascii="Times New Roman" w:eastAsia="Times New Roman" w:hAnsi="Times New Roman" w:cs="Times New Roman"/>
          <w:sz w:val="28"/>
          <w:szCs w:val="28"/>
          <w:lang w:val="en-IN" w:eastAsia="en-IN"/>
        </w:rPr>
        <w:t>The analysis clearly demonstrates the superiority of the N-Gram Count, TF-IDF, and Sentiment Analysis features in detecting fake news. All three features resulted in perfect or near-perfect accuracy for most classifiers, highlighting their robustness and reliability. Conversely, the Word Count feature did not perform well and should not be relied upon for this task. For future fake news detection tasks, leveraging the N-Gram Count, TF-IDF, and Sentiment Analysis features will yield the best results.</w:t>
      </w:r>
    </w:p>
    <w:p w14:paraId="43A6826E" w14:textId="77777777" w:rsidR="000E2321" w:rsidRDefault="000E2321" w:rsidP="000E2321">
      <w:pPr>
        <w:rPr>
          <w:b/>
          <w:bCs/>
        </w:rPr>
      </w:pPr>
    </w:p>
    <w:p w14:paraId="21F50C59" w14:textId="77777777" w:rsidR="000E2321" w:rsidRDefault="000E2321" w:rsidP="00F41116"/>
    <w:p w14:paraId="57E90B7E" w14:textId="77777777" w:rsidR="000E2321" w:rsidRPr="00F41116" w:rsidRDefault="000E2321" w:rsidP="00F41116"/>
    <w:sectPr w:rsidR="000E2321" w:rsidRPr="00F411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663F3A"/>
    <w:multiLevelType w:val="multilevel"/>
    <w:tmpl w:val="BF66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819AF"/>
    <w:multiLevelType w:val="multilevel"/>
    <w:tmpl w:val="025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E28C9"/>
    <w:multiLevelType w:val="multilevel"/>
    <w:tmpl w:val="D4D0B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217E2"/>
    <w:multiLevelType w:val="multilevel"/>
    <w:tmpl w:val="F5C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C2809"/>
    <w:multiLevelType w:val="multilevel"/>
    <w:tmpl w:val="458A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A243A"/>
    <w:multiLevelType w:val="multilevel"/>
    <w:tmpl w:val="E1D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703281">
    <w:abstractNumId w:val="8"/>
  </w:num>
  <w:num w:numId="2" w16cid:durableId="594702874">
    <w:abstractNumId w:val="6"/>
  </w:num>
  <w:num w:numId="3" w16cid:durableId="557936684">
    <w:abstractNumId w:val="5"/>
  </w:num>
  <w:num w:numId="4" w16cid:durableId="2110926591">
    <w:abstractNumId w:val="4"/>
  </w:num>
  <w:num w:numId="5" w16cid:durableId="283923627">
    <w:abstractNumId w:val="7"/>
  </w:num>
  <w:num w:numId="6" w16cid:durableId="1246764517">
    <w:abstractNumId w:val="3"/>
  </w:num>
  <w:num w:numId="7" w16cid:durableId="1209418732">
    <w:abstractNumId w:val="2"/>
  </w:num>
  <w:num w:numId="8" w16cid:durableId="473715343">
    <w:abstractNumId w:val="1"/>
  </w:num>
  <w:num w:numId="9" w16cid:durableId="2031367627">
    <w:abstractNumId w:val="0"/>
  </w:num>
  <w:num w:numId="10" w16cid:durableId="1496995609">
    <w:abstractNumId w:val="9"/>
  </w:num>
  <w:num w:numId="11" w16cid:durableId="1020475184">
    <w:abstractNumId w:val="10"/>
  </w:num>
  <w:num w:numId="12" w16cid:durableId="1714888304">
    <w:abstractNumId w:val="14"/>
  </w:num>
  <w:num w:numId="13" w16cid:durableId="1844003596">
    <w:abstractNumId w:val="12"/>
  </w:num>
  <w:num w:numId="14" w16cid:durableId="1443954916">
    <w:abstractNumId w:val="11"/>
  </w:num>
  <w:num w:numId="15" w16cid:durableId="5895102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83B"/>
    <w:rsid w:val="0006063C"/>
    <w:rsid w:val="000E2321"/>
    <w:rsid w:val="0015074B"/>
    <w:rsid w:val="0029639D"/>
    <w:rsid w:val="00326F90"/>
    <w:rsid w:val="0034248C"/>
    <w:rsid w:val="009C1ED1"/>
    <w:rsid w:val="00AA1D8D"/>
    <w:rsid w:val="00B47730"/>
    <w:rsid w:val="00CB0664"/>
    <w:rsid w:val="00EE7909"/>
    <w:rsid w:val="00F411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ECFB3"/>
  <w14:defaultImageDpi w14:val="300"/>
  <w15:docId w15:val="{3395134E-3026-4AA6-B1F5-723259AF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32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15414">
      <w:bodyDiv w:val="1"/>
      <w:marLeft w:val="0"/>
      <w:marRight w:val="0"/>
      <w:marTop w:val="0"/>
      <w:marBottom w:val="0"/>
      <w:divBdr>
        <w:top w:val="none" w:sz="0" w:space="0" w:color="auto"/>
        <w:left w:val="none" w:sz="0" w:space="0" w:color="auto"/>
        <w:bottom w:val="none" w:sz="0" w:space="0" w:color="auto"/>
        <w:right w:val="none" w:sz="0" w:space="0" w:color="auto"/>
      </w:divBdr>
    </w:div>
    <w:div w:id="1948539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Sodhi</cp:lastModifiedBy>
  <cp:revision>3</cp:revision>
  <dcterms:created xsi:type="dcterms:W3CDTF">2013-12-23T23:15:00Z</dcterms:created>
  <dcterms:modified xsi:type="dcterms:W3CDTF">2024-06-25T15:30:00Z</dcterms:modified>
  <cp:category/>
</cp:coreProperties>
</file>